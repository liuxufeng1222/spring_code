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numPr>
          <w:ilvl w:val="0"/>
          <w:numId w:val="1"/>
        </w:numPr>
        <w:jc w:val="left"/>
      </w:pPr>
      <w:r>
        <w:t>下载源码</w:t>
      </w:r>
    </w:p>
    <w:p>
      <w:pPr>
        <w:pStyle w:val="5"/>
        <w:jc w:val="left"/>
      </w:pPr>
      <w:r>
        <w:t>可以在github上下载 ，也可以下载我课堂的源码（有注释）</w:t>
      </w:r>
    </w:p>
    <w:p>
      <w:pPr>
        <w:pStyle w:val="5"/>
        <w:jc w:val="left"/>
      </w:pPr>
      <w:r>
        <w:t>git clone https://github.com/spring-projects/spring-framework.git</w:t>
      </w:r>
    </w:p>
    <w:p>
      <w:pPr>
        <w:pStyle w:val="8"/>
        <w:numPr>
          <w:ilvl w:val="0"/>
          <w:numId w:val="2"/>
        </w:numPr>
        <w:spacing w:before="720" w:line="480" w:lineRule="auto"/>
        <w:jc w:val="left"/>
      </w:pPr>
      <w:r>
        <w:t>配置gradle 编译环境</w:t>
      </w:r>
    </w:p>
    <w:p>
      <w:pPr>
        <w:pStyle w:val="5"/>
        <w:jc w:val="left"/>
      </w:pPr>
      <w:r>
        <w:t xml:space="preserve"> Spring源码是通过gradle编译的，所以要先配置</w:t>
      </w:r>
      <w:r>
        <w:rPr>
          <w:color w:val="FF0000"/>
        </w:rPr>
        <w:t>gradle编译环境</w:t>
      </w:r>
    </w:p>
    <w:p>
      <w:pPr>
        <w:pStyle w:val="5"/>
        <w:jc w:val="left"/>
      </w:pPr>
    </w:p>
    <w:p>
      <w:pPr>
        <w:pStyle w:val="5"/>
        <w:numPr>
          <w:ilvl w:val="0"/>
          <w:numId w:val="3"/>
        </w:numPr>
        <w:spacing w:line="276" w:lineRule="auto"/>
        <w:jc w:val="left"/>
      </w:pPr>
      <w:r>
        <w:t xml:space="preserve">gradle下载安装 </w:t>
      </w:r>
      <w:r>
        <w:fldChar w:fldCharType="begin"/>
      </w:r>
      <w:r>
        <w:instrText xml:space="preserve"> HYPERLINK "https://gradle.org/releases/" \h </w:instrText>
      </w:r>
      <w:r>
        <w:fldChar w:fldCharType="separate"/>
      </w:r>
      <w:r>
        <w:rPr>
          <w:color w:val="0000FF"/>
          <w:u w:val="single"/>
        </w:rPr>
        <w:t>下载地址</w:t>
      </w:r>
      <w:r>
        <w:rPr>
          <w:color w:val="0000FF"/>
          <w:u w:val="single"/>
        </w:rPr>
        <w:fldChar w:fldCharType="end"/>
      </w:r>
      <w:r>
        <w:t xml:space="preserve">  ，我本地环境用的 v4.10.2</w:t>
      </w:r>
    </w:p>
    <w:p>
      <w:pPr>
        <w:pStyle w:val="5"/>
        <w:numPr>
          <w:ilvl w:val="0"/>
          <w:numId w:val="4"/>
        </w:numPr>
        <w:spacing w:line="276" w:lineRule="auto"/>
        <w:jc w:val="left"/>
      </w:pPr>
      <w:r>
        <w:t>解压安装，安装路径不要出现空格（建议），如图</w:t>
      </w:r>
    </w:p>
    <w:p>
      <w:pPr>
        <w:pStyle w:val="5"/>
        <w:spacing w:line="276" w:lineRule="auto"/>
        <w:jc w:val="left"/>
      </w:pPr>
      <w:r>
        <w:drawing>
          <wp:inline distT="0" distB="0" distL="0" distR="0">
            <wp:extent cx="5215890" cy="2799080"/>
            <wp:effectExtent l="0" t="0" r="11430" b="5080"/>
            <wp:docPr id="1" name="Drawing 0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 0" descr="图片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799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jc w:val="left"/>
      </w:pPr>
    </w:p>
    <w:p>
      <w:pPr>
        <w:pStyle w:val="5"/>
        <w:numPr>
          <w:ilvl w:val="0"/>
          <w:numId w:val="5"/>
        </w:numPr>
        <w:spacing w:line="276" w:lineRule="auto"/>
        <w:jc w:val="left"/>
      </w:pPr>
      <w:r>
        <w:t>配置环境变量</w:t>
      </w:r>
    </w:p>
    <w:p>
      <w:pPr>
        <w:pStyle w:val="5"/>
        <w:spacing w:line="276" w:lineRule="auto"/>
        <w:ind w:firstLine="420"/>
        <w:jc w:val="left"/>
      </w:pPr>
      <w:r>
        <w:t>选中系统变量path，然后编辑，打开编辑环境，新建，</w:t>
      </w:r>
    </w:p>
    <w:p>
      <w:pPr>
        <w:pStyle w:val="5"/>
        <w:spacing w:line="276" w:lineRule="auto"/>
        <w:ind w:firstLine="420"/>
        <w:jc w:val="left"/>
      </w:pPr>
      <w:r>
        <w:t>输入配置路径</w:t>
      </w:r>
      <w:r>
        <w:rPr>
          <w:color w:val="FF0000"/>
        </w:rPr>
        <w:t>C:\apache\gradle-4.10.2\bin</w:t>
      </w:r>
    </w:p>
    <w:p>
      <w:pPr>
        <w:pStyle w:val="5"/>
        <w:spacing w:line="276" w:lineRule="auto"/>
        <w:jc w:val="left"/>
      </w:pPr>
      <w:r>
        <w:drawing>
          <wp:inline distT="0" distB="0" distL="0" distR="0">
            <wp:extent cx="5215890" cy="2748280"/>
            <wp:effectExtent l="0" t="0" r="11430" b="10160"/>
            <wp:docPr id="2" name="Drawing 1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rawing 1" descr="图片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748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jc w:val="left"/>
      </w:pPr>
      <w:r>
        <w:drawing>
          <wp:inline distT="0" distB="0" distL="0" distR="0">
            <wp:extent cx="5215890" cy="2378075"/>
            <wp:effectExtent l="0" t="0" r="11430" b="14605"/>
            <wp:docPr id="3" name="Drawing 2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rawing 2" descr="图片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378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jc w:val="left"/>
      </w:pPr>
    </w:p>
    <w:p>
      <w:pPr>
        <w:pStyle w:val="5"/>
        <w:numPr>
          <w:ilvl w:val="0"/>
          <w:numId w:val="6"/>
        </w:numPr>
        <w:jc w:val="left"/>
      </w:pPr>
      <w:r>
        <w:t>验证环境安装是否正常，如下图，表示正常</w:t>
      </w:r>
    </w:p>
    <w:p>
      <w:pPr>
        <w:pStyle w:val="5"/>
        <w:jc w:val="left"/>
      </w:pPr>
      <w:r>
        <w:drawing>
          <wp:inline distT="0" distB="0" distL="0" distR="0">
            <wp:extent cx="5215890" cy="2321560"/>
            <wp:effectExtent l="0" t="0" r="11430" b="10160"/>
            <wp:docPr id="4" name="Drawing 3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rawing 3" descr="图片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32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jc w:val="left"/>
      </w:pPr>
    </w:p>
    <w:p>
      <w:pPr>
        <w:pStyle w:val="8"/>
        <w:numPr>
          <w:ilvl w:val="0"/>
          <w:numId w:val="7"/>
        </w:numPr>
        <w:spacing w:before="720"/>
        <w:jc w:val="left"/>
      </w:pPr>
      <w:r>
        <w:t>导入idea,配置idea环境</w:t>
      </w:r>
    </w:p>
    <w:p>
      <w:pPr>
        <w:pStyle w:val="5"/>
        <w:numPr>
          <w:ilvl w:val="0"/>
          <w:numId w:val="8"/>
        </w:numPr>
        <w:jc w:val="left"/>
      </w:pPr>
      <w:r>
        <w:t>导入spring-framwork到idea</w:t>
      </w:r>
    </w:p>
    <w:p>
      <w:pPr>
        <w:pStyle w:val="5"/>
        <w:jc w:val="left"/>
      </w:pPr>
      <w:r>
        <w:t xml:space="preserve">  打开idea, 选择File---Open，选择解压的spring-framwork，导入到idea</w:t>
      </w:r>
    </w:p>
    <w:p>
      <w:pPr>
        <w:pStyle w:val="5"/>
        <w:jc w:val="left"/>
      </w:pPr>
      <w:r>
        <w:drawing>
          <wp:inline distT="0" distB="0" distL="0" distR="0">
            <wp:extent cx="2365375" cy="969645"/>
            <wp:effectExtent l="0" t="0" r="12065" b="5715"/>
            <wp:docPr id="5" name="Drawing 4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rawing 4" descr="图片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5502" cy="970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15890" cy="6436995"/>
            <wp:effectExtent l="0" t="0" r="11430" b="9525"/>
            <wp:docPr id="6" name="Drawing 5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rawing 5" descr="图片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6437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jc w:val="left"/>
      </w:pPr>
    </w:p>
    <w:p>
      <w:pPr>
        <w:pStyle w:val="5"/>
        <w:numPr>
          <w:ilvl w:val="0"/>
          <w:numId w:val="9"/>
        </w:numPr>
        <w:jc w:val="left"/>
      </w:pPr>
      <w:r>
        <w:t>配置idea中gradle环境</w:t>
      </w:r>
    </w:p>
    <w:p>
      <w:pPr>
        <w:pStyle w:val="5"/>
        <w:jc w:val="left"/>
      </w:pPr>
      <w:r>
        <w:t xml:space="preserve"> File---Settings ，搜索gradle, 配置gradle</w:t>
      </w:r>
    </w:p>
    <w:p>
      <w:pPr>
        <w:pStyle w:val="5"/>
        <w:jc w:val="left"/>
      </w:pPr>
      <w:r>
        <w:t>指定gradle home:  C:/apache/gradle-4.10.2    安装路径</w:t>
      </w:r>
    </w:p>
    <w:p>
      <w:pPr>
        <w:pStyle w:val="5"/>
        <w:jc w:val="left"/>
      </w:pPr>
      <w:r>
        <w:t>Service directory path指定了gradle仓库： D:/maven/gradle/.gradle      自定义</w:t>
      </w:r>
    </w:p>
    <w:p>
      <w:pPr>
        <w:pStyle w:val="5"/>
        <w:jc w:val="left"/>
      </w:pPr>
      <w:r>
        <w:t>vm参数可不配： -XX:MaxPermSize=2048m -Xmx2048m -XX:MaxHeapSize=2048m</w:t>
      </w:r>
    </w:p>
    <w:p>
      <w:pPr>
        <w:pStyle w:val="5"/>
        <w:jc w:val="left"/>
      </w:pPr>
      <w:r>
        <w:t>确定，等待gradle加载环境，时间有点久，耐心等待</w:t>
      </w:r>
    </w:p>
    <w:p>
      <w:pPr>
        <w:pStyle w:val="5"/>
        <w:spacing w:line="480" w:lineRule="auto"/>
        <w:jc w:val="left"/>
      </w:pPr>
      <w:r>
        <w:drawing>
          <wp:inline distT="0" distB="0" distL="0" distR="0">
            <wp:extent cx="5215890" cy="3173095"/>
            <wp:effectExtent l="0" t="0" r="11430" b="12065"/>
            <wp:docPr id="7" name="Drawing 6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rawing 6" descr="图片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3173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因为gradle构建时会下载国外的源，很慢，可以换阿里的源</w:t>
      </w:r>
    </w:p>
    <w:p>
      <w:pPr>
        <w:pStyle w:val="5"/>
        <w:jc w:val="left"/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可以在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 </w:t>
      </w:r>
      <w:r>
        <w:rPr>
          <w:rStyle w:val="4"/>
          <w:rFonts w:hint="eastAsia" w:ascii="DejaVu Sans Mono" w:hAnsi="DejaVu Sans Mono" w:eastAsia="DejaVu Sans Mono" w:cs="DejaVu Sans Mono"/>
          <w:i w:val="0"/>
          <w:caps w:val="0"/>
          <w:color w:val="C7254E"/>
          <w:spacing w:val="0"/>
          <w:sz w:val="16"/>
          <w:szCs w:val="16"/>
          <w:bdr w:val="none" w:color="auto" w:sz="0" w:space="0"/>
          <w:shd w:val="clear" w:fill="F9F2F4"/>
        </w:rPr>
        <w:t>USER_HOME/.gradle/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文件夹下添加 </w:t>
      </w:r>
      <w:r>
        <w:rPr>
          <w:rStyle w:val="4"/>
          <w:rFonts w:hint="default" w:ascii="DejaVu Sans Mono" w:hAnsi="DejaVu Sans Mono" w:eastAsia="DejaVu Sans Mono" w:cs="DejaVu Sans Mono"/>
          <w:i w:val="0"/>
          <w:caps w:val="0"/>
          <w:color w:val="C7254E"/>
          <w:spacing w:val="0"/>
          <w:sz w:val="16"/>
          <w:szCs w:val="16"/>
          <w:bdr w:val="none" w:color="auto" w:sz="0" w:space="0"/>
          <w:shd w:val="clear" w:fill="F9F2F4"/>
        </w:rPr>
        <w:t>init.gradle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文件来配置</w:t>
      </w:r>
      <w:r>
        <w:rPr>
          <w:rFonts w:hint="eastAsia" w:cs="微软雅黑"/>
          <w:i w:val="0"/>
          <w:caps w:val="0"/>
          <w:color w:val="4D4D4D"/>
          <w:spacing w:val="0"/>
          <w:sz w:val="19"/>
          <w:szCs w:val="19"/>
          <w:shd w:val="clear" w:fill="FFFFFF"/>
          <w:lang w:eastAsia="zh-CN"/>
        </w:rPr>
        <w:t>，</w:t>
      </w:r>
      <w:r>
        <w:rPr>
          <w:rFonts w:hint="eastAsia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我是配置在</w:t>
      </w:r>
      <w:r>
        <w:t>D:/maven/gradle/.gradle</w:t>
      </w:r>
      <w:r>
        <w:rPr>
          <w:rFonts w:hint="eastAsia"/>
          <w:lang w:val="en-US" w:eastAsia="zh-CN"/>
        </w:rPr>
        <w:t xml:space="preserve">目录下，对应idea中的 </w:t>
      </w:r>
      <w:r>
        <w:t>Service directory path</w:t>
      </w:r>
    </w:p>
    <w:p>
      <w:pPr>
        <w:pStyle w:val="5"/>
        <w:jc w:val="left"/>
        <w:rPr>
          <w:rStyle w:val="4"/>
          <w:rFonts w:hint="eastAsia" w:ascii="DejaVu Sans Mono" w:hAnsi="DejaVu Sans Mono" w:eastAsia="宋体" w:cs="DejaVu Sans Mono"/>
          <w:i w:val="0"/>
          <w:caps w:val="0"/>
          <w:color w:val="C7254E"/>
          <w:spacing w:val="0"/>
          <w:sz w:val="16"/>
          <w:szCs w:val="16"/>
          <w:shd w:val="clear" w:fill="F9F2F4"/>
          <w:lang w:val="en-US" w:eastAsia="zh-CN"/>
        </w:rPr>
      </w:pPr>
      <w:r>
        <w:rPr>
          <w:rStyle w:val="4"/>
          <w:rFonts w:hint="default" w:ascii="DejaVu Sans Mono" w:hAnsi="DejaVu Sans Mono" w:eastAsia="DejaVu Sans Mono" w:cs="DejaVu Sans Mono"/>
          <w:i w:val="0"/>
          <w:caps w:val="0"/>
          <w:color w:val="C7254E"/>
          <w:spacing w:val="0"/>
          <w:sz w:val="16"/>
          <w:szCs w:val="16"/>
          <w:shd w:val="clear" w:fill="F9F2F4"/>
        </w:rPr>
        <w:t>init.gradle</w:t>
      </w:r>
      <w:r>
        <w:rPr>
          <w:rStyle w:val="4"/>
          <w:rFonts w:hint="eastAsia" w:ascii="DejaVu Sans Mono" w:hAnsi="DejaVu Sans Mono" w:eastAsia="宋体" w:cs="DejaVu Sans Mono"/>
          <w:i w:val="0"/>
          <w:caps w:val="0"/>
          <w:color w:val="C7254E"/>
          <w:spacing w:val="0"/>
          <w:sz w:val="16"/>
          <w:szCs w:val="16"/>
          <w:shd w:val="clear" w:fill="F9F2F4"/>
          <w:lang w:val="en-US" w:eastAsia="zh-CN"/>
        </w:rPr>
        <w:t xml:space="preserve">文件内容如下： </w:t>
      </w:r>
      <w:bookmarkStart w:id="0" w:name="_GoBack"/>
      <w:bookmarkEnd w:id="0"/>
    </w:p>
    <w:p>
      <w:pPr>
        <w:pStyle w:val="5"/>
        <w:jc w:val="left"/>
        <w:rPr>
          <w:rStyle w:val="4"/>
          <w:rFonts w:hint="eastAsia" w:ascii="DejaVu Sans Mono" w:hAnsi="DejaVu Sans Mono" w:eastAsia="宋体" w:cs="DejaVu Sans Mono"/>
          <w:i w:val="0"/>
          <w:caps w:val="0"/>
          <w:color w:val="C7254E"/>
          <w:spacing w:val="0"/>
          <w:sz w:val="16"/>
          <w:szCs w:val="16"/>
          <w:shd w:val="clear" w:fill="F9F2F4"/>
          <w:lang w:val="en-US" w:eastAsia="zh-CN"/>
        </w:rPr>
      </w:pPr>
      <w:r>
        <w:rPr>
          <w:rStyle w:val="4"/>
          <w:rFonts w:hint="eastAsia" w:ascii="DejaVu Sans Mono" w:hAnsi="DejaVu Sans Mono" w:eastAsia="宋体" w:cs="DejaVu Sans Mono"/>
          <w:i w:val="0"/>
          <w:caps w:val="0"/>
          <w:color w:val="C7254E"/>
          <w:spacing w:val="0"/>
          <w:sz w:val="16"/>
          <w:szCs w:val="16"/>
          <w:shd w:val="clear" w:fill="F9F2F4"/>
          <w:lang w:val="en-US" w:eastAsia="zh-CN"/>
        </w:rPr>
        <w:t>allprojects{</w:t>
      </w:r>
    </w:p>
    <w:p>
      <w:pPr>
        <w:pStyle w:val="5"/>
        <w:jc w:val="left"/>
        <w:rPr>
          <w:rStyle w:val="4"/>
          <w:rFonts w:hint="eastAsia" w:ascii="DejaVu Sans Mono" w:hAnsi="DejaVu Sans Mono" w:eastAsia="宋体" w:cs="DejaVu Sans Mono"/>
          <w:i w:val="0"/>
          <w:caps w:val="0"/>
          <w:color w:val="C7254E"/>
          <w:spacing w:val="0"/>
          <w:sz w:val="16"/>
          <w:szCs w:val="16"/>
          <w:shd w:val="clear" w:fill="F9F2F4"/>
          <w:lang w:val="en-US" w:eastAsia="zh-CN"/>
        </w:rPr>
      </w:pPr>
      <w:r>
        <w:rPr>
          <w:rStyle w:val="4"/>
          <w:rFonts w:hint="eastAsia" w:ascii="DejaVu Sans Mono" w:hAnsi="DejaVu Sans Mono" w:eastAsia="宋体" w:cs="DejaVu Sans Mono"/>
          <w:i w:val="0"/>
          <w:caps w:val="0"/>
          <w:color w:val="C7254E"/>
          <w:spacing w:val="0"/>
          <w:sz w:val="16"/>
          <w:szCs w:val="16"/>
          <w:shd w:val="clear" w:fill="F9F2F4"/>
          <w:lang w:val="en-US" w:eastAsia="zh-CN"/>
        </w:rPr>
        <w:t xml:space="preserve">    repositories {</w:t>
      </w:r>
    </w:p>
    <w:p>
      <w:pPr>
        <w:pStyle w:val="5"/>
        <w:jc w:val="left"/>
        <w:rPr>
          <w:rStyle w:val="4"/>
          <w:rFonts w:hint="eastAsia" w:ascii="DejaVu Sans Mono" w:hAnsi="DejaVu Sans Mono" w:eastAsia="宋体" w:cs="DejaVu Sans Mono"/>
          <w:i w:val="0"/>
          <w:caps w:val="0"/>
          <w:color w:val="C7254E"/>
          <w:spacing w:val="0"/>
          <w:sz w:val="16"/>
          <w:szCs w:val="16"/>
          <w:shd w:val="clear" w:fill="F9F2F4"/>
          <w:lang w:val="en-US" w:eastAsia="zh-CN"/>
        </w:rPr>
      </w:pPr>
      <w:r>
        <w:rPr>
          <w:rStyle w:val="4"/>
          <w:rFonts w:hint="eastAsia" w:ascii="DejaVu Sans Mono" w:hAnsi="DejaVu Sans Mono" w:eastAsia="宋体" w:cs="DejaVu Sans Mono"/>
          <w:i w:val="0"/>
          <w:caps w:val="0"/>
          <w:color w:val="C7254E"/>
          <w:spacing w:val="0"/>
          <w:sz w:val="16"/>
          <w:szCs w:val="16"/>
          <w:shd w:val="clear" w:fill="F9F2F4"/>
          <w:lang w:val="en-US" w:eastAsia="zh-CN"/>
        </w:rPr>
        <w:t xml:space="preserve">        def REPOSITORY_URL = 'http://maven.aliyun.com/nexus/content/groups/public/'</w:t>
      </w:r>
    </w:p>
    <w:p>
      <w:pPr>
        <w:pStyle w:val="5"/>
        <w:jc w:val="left"/>
        <w:rPr>
          <w:rStyle w:val="4"/>
          <w:rFonts w:hint="eastAsia" w:ascii="DejaVu Sans Mono" w:hAnsi="DejaVu Sans Mono" w:eastAsia="宋体" w:cs="DejaVu Sans Mono"/>
          <w:i w:val="0"/>
          <w:caps w:val="0"/>
          <w:color w:val="C7254E"/>
          <w:spacing w:val="0"/>
          <w:sz w:val="16"/>
          <w:szCs w:val="16"/>
          <w:shd w:val="clear" w:fill="F9F2F4"/>
          <w:lang w:val="en-US" w:eastAsia="zh-CN"/>
        </w:rPr>
      </w:pPr>
      <w:r>
        <w:rPr>
          <w:rStyle w:val="4"/>
          <w:rFonts w:hint="eastAsia" w:ascii="DejaVu Sans Mono" w:hAnsi="DejaVu Sans Mono" w:eastAsia="宋体" w:cs="DejaVu Sans Mono"/>
          <w:i w:val="0"/>
          <w:caps w:val="0"/>
          <w:color w:val="C7254E"/>
          <w:spacing w:val="0"/>
          <w:sz w:val="16"/>
          <w:szCs w:val="16"/>
          <w:shd w:val="clear" w:fill="F9F2F4"/>
          <w:lang w:val="en-US" w:eastAsia="zh-CN"/>
        </w:rPr>
        <w:t xml:space="preserve">        all { ArtifactRepository repo -&gt;</w:t>
      </w:r>
    </w:p>
    <w:p>
      <w:pPr>
        <w:pStyle w:val="5"/>
        <w:jc w:val="left"/>
        <w:rPr>
          <w:rStyle w:val="4"/>
          <w:rFonts w:hint="eastAsia" w:ascii="DejaVu Sans Mono" w:hAnsi="DejaVu Sans Mono" w:eastAsia="宋体" w:cs="DejaVu Sans Mono"/>
          <w:i w:val="0"/>
          <w:caps w:val="0"/>
          <w:color w:val="C7254E"/>
          <w:spacing w:val="0"/>
          <w:sz w:val="16"/>
          <w:szCs w:val="16"/>
          <w:shd w:val="clear" w:fill="F9F2F4"/>
          <w:lang w:val="en-US" w:eastAsia="zh-CN"/>
        </w:rPr>
      </w:pPr>
      <w:r>
        <w:rPr>
          <w:rStyle w:val="4"/>
          <w:rFonts w:hint="eastAsia" w:ascii="DejaVu Sans Mono" w:hAnsi="DejaVu Sans Mono" w:eastAsia="宋体" w:cs="DejaVu Sans Mono"/>
          <w:i w:val="0"/>
          <w:caps w:val="0"/>
          <w:color w:val="C7254E"/>
          <w:spacing w:val="0"/>
          <w:sz w:val="16"/>
          <w:szCs w:val="16"/>
          <w:shd w:val="clear" w:fill="F9F2F4"/>
          <w:lang w:val="en-US" w:eastAsia="zh-CN"/>
        </w:rPr>
        <w:t xml:space="preserve">            if(repo instanceof MavenArtifactRepository){</w:t>
      </w:r>
    </w:p>
    <w:p>
      <w:pPr>
        <w:pStyle w:val="5"/>
        <w:jc w:val="left"/>
        <w:rPr>
          <w:rStyle w:val="4"/>
          <w:rFonts w:hint="eastAsia" w:ascii="DejaVu Sans Mono" w:hAnsi="DejaVu Sans Mono" w:eastAsia="宋体" w:cs="DejaVu Sans Mono"/>
          <w:i w:val="0"/>
          <w:caps w:val="0"/>
          <w:color w:val="C7254E"/>
          <w:spacing w:val="0"/>
          <w:sz w:val="16"/>
          <w:szCs w:val="16"/>
          <w:shd w:val="clear" w:fill="F9F2F4"/>
          <w:lang w:val="en-US" w:eastAsia="zh-CN"/>
        </w:rPr>
      </w:pPr>
      <w:r>
        <w:rPr>
          <w:rStyle w:val="4"/>
          <w:rFonts w:hint="eastAsia" w:ascii="DejaVu Sans Mono" w:hAnsi="DejaVu Sans Mono" w:eastAsia="宋体" w:cs="DejaVu Sans Mono"/>
          <w:i w:val="0"/>
          <w:caps w:val="0"/>
          <w:color w:val="C7254E"/>
          <w:spacing w:val="0"/>
          <w:sz w:val="16"/>
          <w:szCs w:val="16"/>
          <w:shd w:val="clear" w:fill="F9F2F4"/>
          <w:lang w:val="en-US" w:eastAsia="zh-CN"/>
        </w:rPr>
        <w:t xml:space="preserve">                def url = repo.url.toString()</w:t>
      </w:r>
    </w:p>
    <w:p>
      <w:pPr>
        <w:pStyle w:val="5"/>
        <w:jc w:val="left"/>
        <w:rPr>
          <w:rStyle w:val="4"/>
          <w:rFonts w:hint="eastAsia" w:ascii="DejaVu Sans Mono" w:hAnsi="DejaVu Sans Mono" w:eastAsia="宋体" w:cs="DejaVu Sans Mono"/>
          <w:i w:val="0"/>
          <w:caps w:val="0"/>
          <w:color w:val="C7254E"/>
          <w:spacing w:val="0"/>
          <w:sz w:val="16"/>
          <w:szCs w:val="16"/>
          <w:shd w:val="clear" w:fill="F9F2F4"/>
          <w:lang w:val="en-US" w:eastAsia="zh-CN"/>
        </w:rPr>
      </w:pPr>
      <w:r>
        <w:rPr>
          <w:rStyle w:val="4"/>
          <w:rFonts w:hint="eastAsia" w:ascii="DejaVu Sans Mono" w:hAnsi="DejaVu Sans Mono" w:eastAsia="宋体" w:cs="DejaVu Sans Mono"/>
          <w:i w:val="0"/>
          <w:caps w:val="0"/>
          <w:color w:val="C7254E"/>
          <w:spacing w:val="0"/>
          <w:sz w:val="16"/>
          <w:szCs w:val="16"/>
          <w:shd w:val="clear" w:fill="F9F2F4"/>
          <w:lang w:val="en-US" w:eastAsia="zh-CN"/>
        </w:rPr>
        <w:t xml:space="preserve">                if (url.startsWith('https://repo1.maven.org/maven2') || url.startsWith('https://jcenter.bintray.com/')) {</w:t>
      </w:r>
    </w:p>
    <w:p>
      <w:pPr>
        <w:pStyle w:val="5"/>
        <w:jc w:val="left"/>
        <w:rPr>
          <w:rStyle w:val="4"/>
          <w:rFonts w:hint="eastAsia" w:ascii="DejaVu Sans Mono" w:hAnsi="DejaVu Sans Mono" w:eastAsia="宋体" w:cs="DejaVu Sans Mono"/>
          <w:i w:val="0"/>
          <w:caps w:val="0"/>
          <w:color w:val="C7254E"/>
          <w:spacing w:val="0"/>
          <w:sz w:val="16"/>
          <w:szCs w:val="16"/>
          <w:shd w:val="clear" w:fill="F9F2F4"/>
          <w:lang w:val="en-US" w:eastAsia="zh-CN"/>
        </w:rPr>
      </w:pPr>
      <w:r>
        <w:rPr>
          <w:rStyle w:val="4"/>
          <w:rFonts w:hint="eastAsia" w:ascii="DejaVu Sans Mono" w:hAnsi="DejaVu Sans Mono" w:eastAsia="宋体" w:cs="DejaVu Sans Mono"/>
          <w:i w:val="0"/>
          <w:caps w:val="0"/>
          <w:color w:val="C7254E"/>
          <w:spacing w:val="0"/>
          <w:sz w:val="16"/>
          <w:szCs w:val="16"/>
          <w:shd w:val="clear" w:fill="F9F2F4"/>
          <w:lang w:val="en-US" w:eastAsia="zh-CN"/>
        </w:rPr>
        <w:t xml:space="preserve">                    project.logger.lifecycle "Repository ${repo.url} replaced by $REPOSITORY_URL."</w:t>
      </w:r>
    </w:p>
    <w:p>
      <w:pPr>
        <w:pStyle w:val="5"/>
        <w:jc w:val="left"/>
        <w:rPr>
          <w:rStyle w:val="4"/>
          <w:rFonts w:hint="eastAsia" w:ascii="DejaVu Sans Mono" w:hAnsi="DejaVu Sans Mono" w:eastAsia="宋体" w:cs="DejaVu Sans Mono"/>
          <w:i w:val="0"/>
          <w:caps w:val="0"/>
          <w:color w:val="C7254E"/>
          <w:spacing w:val="0"/>
          <w:sz w:val="16"/>
          <w:szCs w:val="16"/>
          <w:shd w:val="clear" w:fill="F9F2F4"/>
          <w:lang w:val="en-US" w:eastAsia="zh-CN"/>
        </w:rPr>
      </w:pPr>
      <w:r>
        <w:rPr>
          <w:rStyle w:val="4"/>
          <w:rFonts w:hint="eastAsia" w:ascii="DejaVu Sans Mono" w:hAnsi="DejaVu Sans Mono" w:eastAsia="宋体" w:cs="DejaVu Sans Mono"/>
          <w:i w:val="0"/>
          <w:caps w:val="0"/>
          <w:color w:val="C7254E"/>
          <w:spacing w:val="0"/>
          <w:sz w:val="16"/>
          <w:szCs w:val="16"/>
          <w:shd w:val="clear" w:fill="F9F2F4"/>
          <w:lang w:val="en-US" w:eastAsia="zh-CN"/>
        </w:rPr>
        <w:t xml:space="preserve">                    remove repo</w:t>
      </w:r>
    </w:p>
    <w:p>
      <w:pPr>
        <w:pStyle w:val="5"/>
        <w:jc w:val="left"/>
        <w:rPr>
          <w:rStyle w:val="4"/>
          <w:rFonts w:hint="eastAsia" w:ascii="DejaVu Sans Mono" w:hAnsi="DejaVu Sans Mono" w:eastAsia="宋体" w:cs="DejaVu Sans Mono"/>
          <w:i w:val="0"/>
          <w:caps w:val="0"/>
          <w:color w:val="C7254E"/>
          <w:spacing w:val="0"/>
          <w:sz w:val="16"/>
          <w:szCs w:val="16"/>
          <w:shd w:val="clear" w:fill="F9F2F4"/>
          <w:lang w:val="en-US" w:eastAsia="zh-CN"/>
        </w:rPr>
      </w:pPr>
      <w:r>
        <w:rPr>
          <w:rStyle w:val="4"/>
          <w:rFonts w:hint="eastAsia" w:ascii="DejaVu Sans Mono" w:hAnsi="DejaVu Sans Mono" w:eastAsia="宋体" w:cs="DejaVu Sans Mono"/>
          <w:i w:val="0"/>
          <w:caps w:val="0"/>
          <w:color w:val="C7254E"/>
          <w:spacing w:val="0"/>
          <w:sz w:val="16"/>
          <w:szCs w:val="16"/>
          <w:shd w:val="clear" w:fill="F9F2F4"/>
          <w:lang w:val="en-US" w:eastAsia="zh-CN"/>
        </w:rPr>
        <w:t xml:space="preserve">                }</w:t>
      </w:r>
    </w:p>
    <w:p>
      <w:pPr>
        <w:pStyle w:val="5"/>
        <w:jc w:val="left"/>
        <w:rPr>
          <w:rStyle w:val="4"/>
          <w:rFonts w:hint="eastAsia" w:ascii="DejaVu Sans Mono" w:hAnsi="DejaVu Sans Mono" w:eastAsia="宋体" w:cs="DejaVu Sans Mono"/>
          <w:i w:val="0"/>
          <w:caps w:val="0"/>
          <w:color w:val="C7254E"/>
          <w:spacing w:val="0"/>
          <w:sz w:val="16"/>
          <w:szCs w:val="16"/>
          <w:shd w:val="clear" w:fill="F9F2F4"/>
          <w:lang w:val="en-US" w:eastAsia="zh-CN"/>
        </w:rPr>
      </w:pPr>
      <w:r>
        <w:rPr>
          <w:rStyle w:val="4"/>
          <w:rFonts w:hint="eastAsia" w:ascii="DejaVu Sans Mono" w:hAnsi="DejaVu Sans Mono" w:eastAsia="宋体" w:cs="DejaVu Sans Mono"/>
          <w:i w:val="0"/>
          <w:caps w:val="0"/>
          <w:color w:val="C7254E"/>
          <w:spacing w:val="0"/>
          <w:sz w:val="16"/>
          <w:szCs w:val="16"/>
          <w:shd w:val="clear" w:fill="F9F2F4"/>
          <w:lang w:val="en-US" w:eastAsia="zh-CN"/>
        </w:rPr>
        <w:t xml:space="preserve">            }</w:t>
      </w:r>
    </w:p>
    <w:p>
      <w:pPr>
        <w:pStyle w:val="5"/>
        <w:jc w:val="left"/>
        <w:rPr>
          <w:rStyle w:val="4"/>
          <w:rFonts w:hint="eastAsia" w:ascii="DejaVu Sans Mono" w:hAnsi="DejaVu Sans Mono" w:eastAsia="宋体" w:cs="DejaVu Sans Mono"/>
          <w:i w:val="0"/>
          <w:caps w:val="0"/>
          <w:color w:val="C7254E"/>
          <w:spacing w:val="0"/>
          <w:sz w:val="16"/>
          <w:szCs w:val="16"/>
          <w:shd w:val="clear" w:fill="F9F2F4"/>
          <w:lang w:val="en-US" w:eastAsia="zh-CN"/>
        </w:rPr>
      </w:pPr>
      <w:r>
        <w:rPr>
          <w:rStyle w:val="4"/>
          <w:rFonts w:hint="eastAsia" w:ascii="DejaVu Sans Mono" w:hAnsi="DejaVu Sans Mono" w:eastAsia="宋体" w:cs="DejaVu Sans Mono"/>
          <w:i w:val="0"/>
          <w:caps w:val="0"/>
          <w:color w:val="C7254E"/>
          <w:spacing w:val="0"/>
          <w:sz w:val="16"/>
          <w:szCs w:val="16"/>
          <w:shd w:val="clear" w:fill="F9F2F4"/>
          <w:lang w:val="en-US" w:eastAsia="zh-CN"/>
        </w:rPr>
        <w:t xml:space="preserve">        }</w:t>
      </w:r>
    </w:p>
    <w:p>
      <w:pPr>
        <w:pStyle w:val="5"/>
        <w:jc w:val="left"/>
        <w:rPr>
          <w:rStyle w:val="4"/>
          <w:rFonts w:hint="eastAsia" w:ascii="DejaVu Sans Mono" w:hAnsi="DejaVu Sans Mono" w:eastAsia="宋体" w:cs="DejaVu Sans Mono"/>
          <w:i w:val="0"/>
          <w:caps w:val="0"/>
          <w:color w:val="C7254E"/>
          <w:spacing w:val="0"/>
          <w:sz w:val="16"/>
          <w:szCs w:val="16"/>
          <w:shd w:val="clear" w:fill="F9F2F4"/>
          <w:lang w:val="en-US" w:eastAsia="zh-CN"/>
        </w:rPr>
      </w:pPr>
      <w:r>
        <w:rPr>
          <w:rStyle w:val="4"/>
          <w:rFonts w:hint="eastAsia" w:ascii="DejaVu Sans Mono" w:hAnsi="DejaVu Sans Mono" w:eastAsia="宋体" w:cs="DejaVu Sans Mono"/>
          <w:i w:val="0"/>
          <w:caps w:val="0"/>
          <w:color w:val="C7254E"/>
          <w:spacing w:val="0"/>
          <w:sz w:val="16"/>
          <w:szCs w:val="16"/>
          <w:shd w:val="clear" w:fill="F9F2F4"/>
          <w:lang w:val="en-US" w:eastAsia="zh-CN"/>
        </w:rPr>
        <w:t xml:space="preserve">        maven {</w:t>
      </w:r>
    </w:p>
    <w:p>
      <w:pPr>
        <w:pStyle w:val="5"/>
        <w:jc w:val="left"/>
        <w:rPr>
          <w:rStyle w:val="4"/>
          <w:rFonts w:hint="eastAsia" w:ascii="DejaVu Sans Mono" w:hAnsi="DejaVu Sans Mono" w:eastAsia="宋体" w:cs="DejaVu Sans Mono"/>
          <w:i w:val="0"/>
          <w:caps w:val="0"/>
          <w:color w:val="C7254E"/>
          <w:spacing w:val="0"/>
          <w:sz w:val="16"/>
          <w:szCs w:val="16"/>
          <w:shd w:val="clear" w:fill="F9F2F4"/>
          <w:lang w:val="en-US" w:eastAsia="zh-CN"/>
        </w:rPr>
      </w:pPr>
      <w:r>
        <w:rPr>
          <w:rStyle w:val="4"/>
          <w:rFonts w:hint="eastAsia" w:ascii="DejaVu Sans Mono" w:hAnsi="DejaVu Sans Mono" w:eastAsia="宋体" w:cs="DejaVu Sans Mono"/>
          <w:i w:val="0"/>
          <w:caps w:val="0"/>
          <w:color w:val="C7254E"/>
          <w:spacing w:val="0"/>
          <w:sz w:val="16"/>
          <w:szCs w:val="16"/>
          <w:shd w:val="clear" w:fill="F9F2F4"/>
          <w:lang w:val="en-US" w:eastAsia="zh-CN"/>
        </w:rPr>
        <w:t xml:space="preserve">            url REPOSITORY_URL</w:t>
      </w:r>
    </w:p>
    <w:p>
      <w:pPr>
        <w:pStyle w:val="5"/>
        <w:jc w:val="left"/>
        <w:rPr>
          <w:rStyle w:val="4"/>
          <w:rFonts w:hint="eastAsia" w:ascii="DejaVu Sans Mono" w:hAnsi="DejaVu Sans Mono" w:eastAsia="宋体" w:cs="DejaVu Sans Mono"/>
          <w:i w:val="0"/>
          <w:caps w:val="0"/>
          <w:color w:val="C7254E"/>
          <w:spacing w:val="0"/>
          <w:sz w:val="16"/>
          <w:szCs w:val="16"/>
          <w:shd w:val="clear" w:fill="F9F2F4"/>
          <w:lang w:val="en-US" w:eastAsia="zh-CN"/>
        </w:rPr>
      </w:pPr>
      <w:r>
        <w:rPr>
          <w:rStyle w:val="4"/>
          <w:rFonts w:hint="eastAsia" w:ascii="DejaVu Sans Mono" w:hAnsi="DejaVu Sans Mono" w:eastAsia="宋体" w:cs="DejaVu Sans Mono"/>
          <w:i w:val="0"/>
          <w:caps w:val="0"/>
          <w:color w:val="C7254E"/>
          <w:spacing w:val="0"/>
          <w:sz w:val="16"/>
          <w:szCs w:val="16"/>
          <w:shd w:val="clear" w:fill="F9F2F4"/>
          <w:lang w:val="en-US" w:eastAsia="zh-CN"/>
        </w:rPr>
        <w:t xml:space="preserve">        }</w:t>
      </w:r>
    </w:p>
    <w:p>
      <w:pPr>
        <w:pStyle w:val="5"/>
        <w:jc w:val="left"/>
        <w:rPr>
          <w:rStyle w:val="4"/>
          <w:rFonts w:hint="eastAsia" w:ascii="DejaVu Sans Mono" w:hAnsi="DejaVu Sans Mono" w:eastAsia="宋体" w:cs="DejaVu Sans Mono"/>
          <w:i w:val="0"/>
          <w:caps w:val="0"/>
          <w:color w:val="C7254E"/>
          <w:spacing w:val="0"/>
          <w:sz w:val="16"/>
          <w:szCs w:val="16"/>
          <w:shd w:val="clear" w:fill="F9F2F4"/>
          <w:lang w:val="en-US" w:eastAsia="zh-CN"/>
        </w:rPr>
      </w:pPr>
      <w:r>
        <w:rPr>
          <w:rStyle w:val="4"/>
          <w:rFonts w:hint="eastAsia" w:ascii="DejaVu Sans Mono" w:hAnsi="DejaVu Sans Mono" w:eastAsia="宋体" w:cs="DejaVu Sans Mono"/>
          <w:i w:val="0"/>
          <w:caps w:val="0"/>
          <w:color w:val="C7254E"/>
          <w:spacing w:val="0"/>
          <w:sz w:val="16"/>
          <w:szCs w:val="16"/>
          <w:shd w:val="clear" w:fill="F9F2F4"/>
          <w:lang w:val="en-US" w:eastAsia="zh-CN"/>
        </w:rPr>
        <w:t xml:space="preserve">    }</w:t>
      </w:r>
    </w:p>
    <w:p>
      <w:pPr>
        <w:pStyle w:val="5"/>
        <w:jc w:val="left"/>
        <w:rPr>
          <w:rStyle w:val="4"/>
          <w:rFonts w:hint="eastAsia" w:ascii="DejaVu Sans Mono" w:hAnsi="DejaVu Sans Mono" w:eastAsia="宋体" w:cs="DejaVu Sans Mono"/>
          <w:i w:val="0"/>
          <w:caps w:val="0"/>
          <w:color w:val="C7254E"/>
          <w:spacing w:val="0"/>
          <w:sz w:val="16"/>
          <w:szCs w:val="16"/>
          <w:shd w:val="clear" w:fill="F9F2F4"/>
          <w:lang w:val="en-US" w:eastAsia="zh-CN"/>
        </w:rPr>
      </w:pPr>
      <w:r>
        <w:rPr>
          <w:rStyle w:val="4"/>
          <w:rFonts w:hint="eastAsia" w:ascii="DejaVu Sans Mono" w:hAnsi="DejaVu Sans Mono" w:eastAsia="宋体" w:cs="DejaVu Sans Mono"/>
          <w:i w:val="0"/>
          <w:caps w:val="0"/>
          <w:color w:val="C7254E"/>
          <w:spacing w:val="0"/>
          <w:sz w:val="16"/>
          <w:szCs w:val="16"/>
          <w:shd w:val="clear" w:fill="F9F2F4"/>
          <w:lang w:val="en-US" w:eastAsia="zh-CN"/>
        </w:rPr>
        <w:t>}</w:t>
      </w:r>
    </w:p>
    <w:p>
      <w:pPr>
        <w:pStyle w:val="5"/>
        <w:jc w:val="left"/>
        <w:rPr>
          <w:rStyle w:val="4"/>
          <w:rFonts w:hint="default" w:ascii="DejaVu Sans Mono" w:hAnsi="DejaVu Sans Mono" w:eastAsia="宋体" w:cs="DejaVu Sans Mono"/>
          <w:i w:val="0"/>
          <w:caps w:val="0"/>
          <w:color w:val="C7254E"/>
          <w:spacing w:val="0"/>
          <w:sz w:val="16"/>
          <w:szCs w:val="16"/>
          <w:shd w:val="clear" w:fill="F9F2F4"/>
          <w:lang w:val="en-US" w:eastAsia="zh-CN"/>
        </w:rPr>
      </w:pPr>
    </w:p>
    <w:p>
      <w:pPr>
        <w:pStyle w:val="8"/>
        <w:numPr>
          <w:ilvl w:val="0"/>
          <w:numId w:val="10"/>
        </w:numPr>
        <w:spacing w:before="720"/>
        <w:jc w:val="left"/>
      </w:pPr>
      <w:r>
        <w:t>编译源码</w:t>
      </w:r>
    </w:p>
    <w:p>
      <w:pPr>
        <w:pStyle w:val="5"/>
        <w:jc w:val="left"/>
      </w:pPr>
      <w:r>
        <w:t xml:space="preserve">  打开Terminal中端,输入 如下命令编译spring源码，等待结果</w:t>
      </w:r>
    </w:p>
    <w:p>
      <w:pPr>
        <w:pStyle w:val="5"/>
        <w:jc w:val="left"/>
      </w:pPr>
      <w:r>
        <w:t xml:space="preserve"> gradlew spring-oxm:compileTestJava</w:t>
      </w:r>
    </w:p>
    <w:p>
      <w:pPr>
        <w:pStyle w:val="5"/>
        <w:jc w:val="left"/>
      </w:pPr>
    </w:p>
    <w:p>
      <w:pPr>
        <w:pStyle w:val="5"/>
        <w:jc w:val="left"/>
      </w:pPr>
      <w:r>
        <w:drawing>
          <wp:inline distT="0" distB="0" distL="0" distR="0">
            <wp:extent cx="5215890" cy="816610"/>
            <wp:effectExtent l="0" t="0" r="11430" b="6350"/>
            <wp:docPr id="8" name="Drawing 7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rawing 7" descr="图片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816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jc w:val="left"/>
      </w:pPr>
    </w:p>
    <w:p>
      <w:pPr>
        <w:pStyle w:val="5"/>
        <w:jc w:val="left"/>
      </w:pPr>
      <w:r>
        <w:t>出现 BUILD SUCCESSFUL 表示编译成功</w:t>
      </w:r>
    </w:p>
    <w:p>
      <w:pPr>
        <w:pStyle w:val="5"/>
        <w:jc w:val="left"/>
      </w:pPr>
      <w:r>
        <w:drawing>
          <wp:inline distT="0" distB="0" distL="0" distR="0">
            <wp:extent cx="3284220" cy="535940"/>
            <wp:effectExtent l="0" t="0" r="7620" b="12700"/>
            <wp:docPr id="9" name="Drawing 8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rawing 8" descr="图片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4474" cy="536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jc w:val="left"/>
      </w:pPr>
    </w:p>
    <w:p>
      <w:pPr>
        <w:pStyle w:val="8"/>
        <w:spacing w:before="720"/>
        <w:jc w:val="left"/>
      </w:pPr>
      <w:r>
        <w:t>5.新建项目测试</w:t>
      </w:r>
    </w:p>
    <w:p>
      <w:pPr>
        <w:pStyle w:val="5"/>
        <w:jc w:val="left"/>
      </w:pPr>
      <w:r>
        <w:t>新建一个module, 选择gradle项目</w:t>
      </w:r>
    </w:p>
    <w:p>
      <w:pPr>
        <w:pStyle w:val="5"/>
        <w:jc w:val="left"/>
      </w:pPr>
      <w:r>
        <w:drawing>
          <wp:inline distT="0" distB="0" distL="0" distR="0">
            <wp:extent cx="5215890" cy="1275715"/>
            <wp:effectExtent l="0" t="0" r="11430" b="4445"/>
            <wp:docPr id="10" name="Drawing 9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rawing 9" descr="图片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1276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jc w:val="left"/>
      </w:pPr>
      <w:r>
        <w:drawing>
          <wp:inline distT="0" distB="0" distL="0" distR="0">
            <wp:extent cx="5215890" cy="2364740"/>
            <wp:effectExtent l="0" t="0" r="11430" b="12700"/>
            <wp:docPr id="11" name="Drawing 10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rawing 10" descr="图片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365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jc w:val="left"/>
      </w:pPr>
    </w:p>
    <w:p>
      <w:pPr>
        <w:pStyle w:val="5"/>
        <w:jc w:val="left"/>
      </w:pPr>
      <w:r>
        <w:t>创建完成后打开build.gradle， 引入依赖jar，格式如下图</w:t>
      </w:r>
    </w:p>
    <w:p>
      <w:pPr>
        <w:pStyle w:val="5"/>
        <w:jc w:val="left"/>
      </w:pPr>
      <w:r>
        <w:drawing>
          <wp:inline distT="0" distB="0" distL="0" distR="0">
            <wp:extent cx="5215890" cy="1031240"/>
            <wp:effectExtent l="0" t="0" r="11430" b="5080"/>
            <wp:docPr id="12" name="Drawing 11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rawing 11" descr="图片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1031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jc w:val="left"/>
      </w:pPr>
    </w:p>
    <w:p>
      <w:pPr>
        <w:pStyle w:val="5"/>
        <w:jc w:val="left"/>
      </w:pPr>
      <w:r>
        <w:t>编写测试类，测试</w:t>
      </w:r>
    </w:p>
    <w:p>
      <w:pPr>
        <w:pStyle w:val="5"/>
        <w:jc w:val="left"/>
      </w:pPr>
      <w:r>
        <w:drawing>
          <wp:inline distT="0" distB="0" distL="0" distR="0">
            <wp:extent cx="5215890" cy="882015"/>
            <wp:effectExtent l="0" t="0" r="11430" b="1905"/>
            <wp:docPr id="13" name="Drawing 12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rawing 12" descr="图片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882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39341B"/>
    <w:multiLevelType w:val="multilevel"/>
    <w:tmpl w:val="9239341B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">
    <w:nsid w:val="B5E306ED"/>
    <w:multiLevelType w:val="multilevel"/>
    <w:tmpl w:val="B5E306ED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2">
    <w:nsid w:val="BF205925"/>
    <w:multiLevelType w:val="multilevel"/>
    <w:tmpl w:val="BF205925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3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."/>
      <w:lvlJc w:val="left"/>
      <w:pPr>
        <w:ind w:left="840" w:hanging="420"/>
      </w:pPr>
    </w:lvl>
    <w:lvl w:ilvl="2" w:tentative="0">
      <w:start w:val="1"/>
      <w:numFmt w:val="lowerRoman"/>
      <w:lvlText w:val="%3."/>
      <w:lvlJc w:val="lef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."/>
      <w:lvlJc w:val="left"/>
      <w:pPr>
        <w:ind w:left="2100" w:hanging="420"/>
      </w:pPr>
    </w:lvl>
    <w:lvl w:ilvl="5" w:tentative="0">
      <w:start w:val="1"/>
      <w:numFmt w:val="lowerRoman"/>
      <w:lvlText w:val="%6."/>
      <w:lvlJc w:val="lef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."/>
      <w:lvlJc w:val="left"/>
      <w:pPr>
        <w:ind w:left="3360" w:hanging="420"/>
      </w:pPr>
    </w:lvl>
    <w:lvl w:ilvl="8" w:tentative="0">
      <w:start w:val="1"/>
      <w:numFmt w:val="lowerRoman"/>
      <w:lvlText w:val="%9."/>
      <w:lvlJc w:val="left"/>
      <w:pPr>
        <w:ind w:left="3780" w:hanging="420"/>
      </w:pPr>
    </w:lvl>
  </w:abstractNum>
  <w:abstractNum w:abstractNumId="4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."/>
      <w:lvlJc w:val="left"/>
      <w:pPr>
        <w:ind w:left="840" w:hanging="420"/>
      </w:pPr>
    </w:lvl>
    <w:lvl w:ilvl="2" w:tentative="0">
      <w:start w:val="1"/>
      <w:numFmt w:val="lowerRoman"/>
      <w:lvlText w:val="%3."/>
      <w:lvlJc w:val="lef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."/>
      <w:lvlJc w:val="left"/>
      <w:pPr>
        <w:ind w:left="2100" w:hanging="420"/>
      </w:pPr>
    </w:lvl>
    <w:lvl w:ilvl="5" w:tentative="0">
      <w:start w:val="1"/>
      <w:numFmt w:val="lowerRoman"/>
      <w:lvlText w:val="%6."/>
      <w:lvlJc w:val="lef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."/>
      <w:lvlJc w:val="left"/>
      <w:pPr>
        <w:ind w:left="3360" w:hanging="420"/>
      </w:pPr>
    </w:lvl>
    <w:lvl w:ilvl="8" w:tentative="0">
      <w:start w:val="1"/>
      <w:numFmt w:val="lowerRoman"/>
      <w:lvlText w:val="%9."/>
      <w:lvlJc w:val="left"/>
      <w:pPr>
        <w:ind w:left="3780" w:hanging="420"/>
      </w:pPr>
    </w:lvl>
  </w:abstractNum>
  <w:abstractNum w:abstractNumId="5">
    <w:nsid w:val="03D62ECE"/>
    <w:multiLevelType w:val="multilevel"/>
    <w:tmpl w:val="03D62ECE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6">
    <w:nsid w:val="25B654F3"/>
    <w:multiLevelType w:val="multilevel"/>
    <w:tmpl w:val="25B654F3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7">
    <w:nsid w:val="2A8F537B"/>
    <w:multiLevelType w:val="multilevel"/>
    <w:tmpl w:val="2A8F537B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8">
    <w:nsid w:val="5A241D34"/>
    <w:multiLevelType w:val="multilevel"/>
    <w:tmpl w:val="5A241D34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."/>
      <w:lvlJc w:val="left"/>
      <w:pPr>
        <w:ind w:left="840" w:hanging="420"/>
      </w:pPr>
    </w:lvl>
    <w:lvl w:ilvl="2" w:tentative="0">
      <w:start w:val="1"/>
      <w:numFmt w:val="lowerRoman"/>
      <w:lvlText w:val="%3."/>
      <w:lvlJc w:val="lef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."/>
      <w:lvlJc w:val="left"/>
      <w:pPr>
        <w:ind w:left="2100" w:hanging="420"/>
      </w:pPr>
    </w:lvl>
    <w:lvl w:ilvl="5" w:tentative="0">
      <w:start w:val="1"/>
      <w:numFmt w:val="lowerRoman"/>
      <w:lvlText w:val="%6."/>
      <w:lvlJc w:val="lef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."/>
      <w:lvlJc w:val="left"/>
      <w:pPr>
        <w:ind w:left="3360" w:hanging="420"/>
      </w:pPr>
    </w:lvl>
    <w:lvl w:ilvl="8" w:tentative="0">
      <w:start w:val="1"/>
      <w:numFmt w:val="lowerRoman"/>
      <w:lvlText w:val="%9."/>
      <w:lvlJc w:val="left"/>
      <w:pPr>
        <w:ind w:left="3780" w:hanging="420"/>
      </w:pPr>
    </w:lvl>
  </w:abstractNum>
  <w:abstractNum w:abstractNumId="9">
    <w:nsid w:val="72183CF9"/>
    <w:multiLevelType w:val="multilevel"/>
    <w:tmpl w:val="72183CF9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."/>
      <w:lvlJc w:val="left"/>
      <w:pPr>
        <w:ind w:left="840" w:hanging="420"/>
      </w:pPr>
    </w:lvl>
    <w:lvl w:ilvl="2" w:tentative="0">
      <w:start w:val="1"/>
      <w:numFmt w:val="lowerRoman"/>
      <w:lvlText w:val="%3."/>
      <w:lvlJc w:val="lef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."/>
      <w:lvlJc w:val="left"/>
      <w:pPr>
        <w:ind w:left="2100" w:hanging="420"/>
      </w:pPr>
    </w:lvl>
    <w:lvl w:ilvl="5" w:tentative="0">
      <w:start w:val="1"/>
      <w:numFmt w:val="lowerRoman"/>
      <w:lvlText w:val="%6."/>
      <w:lvlJc w:val="lef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."/>
      <w:lvlJc w:val="left"/>
      <w:pPr>
        <w:ind w:left="3360" w:hanging="420"/>
      </w:pPr>
    </w:lvl>
    <w:lvl w:ilvl="8" w:tentative="0">
      <w:start w:val="1"/>
      <w:numFmt w:val="lowerRoman"/>
      <w:lvlText w:val="%9."/>
      <w:lvlJc w:val="left"/>
      <w:pPr>
        <w:ind w:left="3780" w:hanging="420"/>
      </w:pPr>
    </w:lvl>
  </w:abstractNum>
  <w:num w:numId="1">
    <w:abstractNumId w:val="4"/>
  </w:num>
  <w:num w:numId="2">
    <w:abstractNumId w:val="3"/>
    <w:lvlOverride w:ilvl="0">
      <w:startOverride w:val="2"/>
    </w:lvlOverride>
  </w:num>
  <w:num w:numId="3">
    <w:abstractNumId w:val="2"/>
  </w:num>
  <w:num w:numId="4">
    <w:abstractNumId w:val="1"/>
  </w:num>
  <w:num w:numId="5">
    <w:abstractNumId w:val="5"/>
  </w:num>
  <w:num w:numId="6">
    <w:abstractNumId w:val="6"/>
  </w:num>
  <w:num w:numId="7">
    <w:abstractNumId w:val="9"/>
    <w:lvlOverride w:ilvl="0">
      <w:startOverride w:val="3"/>
    </w:lvlOverride>
  </w:num>
  <w:num w:numId="8">
    <w:abstractNumId w:val="0"/>
  </w:num>
  <w:num w:numId="9">
    <w:abstractNumId w:val="7"/>
  </w:num>
  <w:num w:numId="10">
    <w:abstractNumId w:val="8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splitPgBreakAndParaMark/>
    <w:compatSetting w:name="compatibilityMode" w:uri="http://schemas.microsoft.com/office/word" w:val="12"/>
  </w:compat>
  <w:rsids>
    <w:rsidRoot w:val="00000000"/>
    <w:rsid w:val="1B840C53"/>
    <w:rsid w:val="40B8653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微软雅黑" w:cs="微软雅黑"/>
      <w:sz w:val="22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3"/>
    <w:uiPriority w:val="0"/>
    <w:rPr>
      <w:rFonts w:ascii="Courier New" w:hAnsi="Courier New"/>
      <w:sz w:val="20"/>
    </w:rPr>
  </w:style>
  <w:style w:type="paragraph" w:customStyle="1" w:styleId="5">
    <w:name w:val="石墨文档正文"/>
    <w:qFormat/>
    <w:uiPriority w:val="0"/>
    <w:rPr>
      <w:rFonts w:ascii="微软雅黑" w:hAnsi="微软雅黑" w:eastAsia="微软雅黑" w:cs="微软雅黑"/>
      <w:sz w:val="22"/>
      <w:szCs w:val="22"/>
    </w:rPr>
  </w:style>
  <w:style w:type="paragraph" w:customStyle="1" w:styleId="6">
    <w:name w:val="石墨文档副标题"/>
    <w:qFormat/>
    <w:uiPriority w:val="0"/>
    <w:rPr>
      <w:rFonts w:ascii="微软雅黑" w:hAnsi="微软雅黑" w:eastAsia="微软雅黑" w:cs="微软雅黑"/>
      <w:color w:val="888888"/>
      <w:sz w:val="48"/>
      <w:szCs w:val="48"/>
    </w:rPr>
  </w:style>
  <w:style w:type="paragraph" w:customStyle="1" w:styleId="7">
    <w:name w:val="石墨文档大标题"/>
    <w:next w:val="5"/>
    <w:unhideWhenUsed/>
    <w:qFormat/>
    <w:uiPriority w:val="9"/>
    <w:pPr>
      <w:spacing w:before="260" w:after="260"/>
      <w:outlineLvl w:val="0"/>
    </w:pPr>
    <w:rPr>
      <w:rFonts w:ascii="微软雅黑" w:hAnsi="微软雅黑" w:eastAsia="微软雅黑" w:cs="微软雅黑"/>
      <w:b/>
      <w:bCs/>
      <w:sz w:val="40"/>
      <w:szCs w:val="40"/>
    </w:rPr>
  </w:style>
  <w:style w:type="paragraph" w:customStyle="1" w:styleId="8">
    <w:name w:val="石墨文档中标题"/>
    <w:next w:val="5"/>
    <w:unhideWhenUsed/>
    <w:qFormat/>
    <w:uiPriority w:val="9"/>
    <w:pPr>
      <w:spacing w:before="260" w:after="260"/>
      <w:outlineLvl w:val="1"/>
    </w:pPr>
    <w:rPr>
      <w:rFonts w:ascii="微软雅黑" w:hAnsi="微软雅黑" w:eastAsia="微软雅黑" w:cs="微软雅黑"/>
      <w:b/>
      <w:bCs/>
      <w:sz w:val="36"/>
      <w:szCs w:val="36"/>
    </w:rPr>
  </w:style>
  <w:style w:type="paragraph" w:customStyle="1" w:styleId="9">
    <w:name w:val="石墨文档小标题"/>
    <w:next w:val="5"/>
    <w:unhideWhenUsed/>
    <w:qFormat/>
    <w:uiPriority w:val="9"/>
    <w:pPr>
      <w:spacing w:before="260" w:after="260"/>
      <w:outlineLvl w:val="2"/>
    </w:pPr>
    <w:rPr>
      <w:rFonts w:ascii="微软雅黑" w:hAnsi="微软雅黑" w:eastAsia="微软雅黑" w:cs="微软雅黑"/>
      <w:b/>
      <w:bCs/>
      <w:sz w:val="32"/>
      <w:szCs w:val="32"/>
    </w:rPr>
  </w:style>
  <w:style w:type="paragraph" w:customStyle="1" w:styleId="10">
    <w:name w:val="石墨文档标题"/>
    <w:next w:val="5"/>
    <w:unhideWhenUsed/>
    <w:qFormat/>
    <w:uiPriority w:val="9"/>
    <w:pPr>
      <w:spacing w:before="260" w:after="260"/>
      <w:outlineLvl w:val="3"/>
    </w:pPr>
    <w:rPr>
      <w:rFonts w:ascii="微软雅黑" w:hAnsi="微软雅黑" w:eastAsia="微软雅黑" w:cs="微软雅黑"/>
      <w:b/>
      <w:bCs/>
      <w:sz w:val="56"/>
      <w:szCs w:val="56"/>
    </w:rPr>
  </w:style>
  <w:style w:type="paragraph" w:customStyle="1" w:styleId="11">
    <w:name w:val="石墨文档引用"/>
    <w:qFormat/>
    <w:uiPriority w:val="0"/>
    <w:pPr>
      <w:pBdr>
        <w:left w:val="single" w:color="F0F0F0" w:sz="30" w:space="10"/>
      </w:pBdr>
    </w:pPr>
    <w:rPr>
      <w:rFonts w:ascii="微软雅黑" w:hAnsi="微软雅黑" w:eastAsia="微软雅黑" w:cs="微软雅黑"/>
      <w:color w:val="ADADAD"/>
      <w:sz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Office_11.3.0.8742_F1E327BC-269C-435d-A152-05C5408002CA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2019-09-20T05:15:00Z</dcterms:created>
  <dc:creator> </dc:creator>
  <cp:lastModifiedBy>chaos</cp:lastModifiedBy>
  <dcterms:modified xsi:type="dcterms:W3CDTF">2019-11-03T05:41:54Z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2052-11.3.0.8742</vt:lpwstr>
  </property>
</Properties>
</file>